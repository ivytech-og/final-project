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CC06" w14:textId="69A592E5" w:rsidR="006834D7" w:rsidRDefault="00000000" w:rsidP="003A76DB">
      <w:pPr>
        <w:pStyle w:val="Title"/>
      </w:pPr>
      <w:r>
        <w:t>User Manual for Drip n' Sip Coffee Ordering System</w:t>
      </w:r>
    </w:p>
    <w:p w14:paraId="5F60CF5B" w14:textId="150F70B5" w:rsidR="006834D7" w:rsidRPr="003A76DB" w:rsidRDefault="00000000" w:rsidP="003A76DB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Overview</w:t>
      </w:r>
    </w:p>
    <w:p w14:paraId="1FFFB359" w14:textId="6F18D35F" w:rsidR="006834D7" w:rsidRDefault="00000000">
      <w:r>
        <w:t>The Drip n' Sip Coffee Ordering System is a graphical application built using Python and tkinter. It allows users to select a coffee type, customize it (size, milk, sweetener), and place an order</w:t>
      </w:r>
      <w:r w:rsidR="00AE7E49">
        <w:t xml:space="preserve"> via</w:t>
      </w:r>
      <w:r>
        <w:t xml:space="preserve"> a</w:t>
      </w:r>
      <w:r w:rsidR="00AE7E49">
        <w:t>n</w:t>
      </w:r>
      <w:r>
        <w:t xml:space="preserve"> interactive interface.</w:t>
      </w:r>
    </w:p>
    <w:p w14:paraId="11DFC46C" w14:textId="77777777" w:rsidR="006834D7" w:rsidRDefault="006834D7"/>
    <w:p w14:paraId="507F2672" w14:textId="3467D519" w:rsidR="006834D7" w:rsidRPr="003A76DB" w:rsidRDefault="00000000" w:rsidP="003A76DB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Prerequisites</w:t>
      </w:r>
    </w:p>
    <w:p w14:paraId="38F2BAA2" w14:textId="77777777" w:rsidR="006834D7" w:rsidRDefault="00000000">
      <w:r>
        <w:t>Ensure the following are installed on your computer:</w:t>
      </w:r>
    </w:p>
    <w:p w14:paraId="52EE9CD0" w14:textId="77777777" w:rsidR="006834D7" w:rsidRDefault="00000000">
      <w:r>
        <w:t>- Python 3.x</w:t>
      </w:r>
    </w:p>
    <w:p w14:paraId="2702A7BD" w14:textId="77777777" w:rsidR="006834D7" w:rsidRDefault="00000000">
      <w:r>
        <w:t xml:space="preserve">- Pillow library for image support  </w:t>
      </w:r>
    </w:p>
    <w:p w14:paraId="2BE9BEC6" w14:textId="77777777" w:rsidR="006834D7" w:rsidRDefault="00000000">
      <w:r>
        <w:t xml:space="preserve">  Install it using:</w:t>
      </w:r>
    </w:p>
    <w:p w14:paraId="414885DA" w14:textId="77777777" w:rsidR="006834D7" w:rsidRDefault="00000000">
      <w:r>
        <w:t xml:space="preserve">  pip install Pillow</w:t>
      </w:r>
    </w:p>
    <w:p w14:paraId="1643C075" w14:textId="77777777" w:rsidR="006834D7" w:rsidRDefault="006834D7"/>
    <w:p w14:paraId="403B0E30" w14:textId="6C49953F" w:rsidR="006834D7" w:rsidRPr="003A76DB" w:rsidRDefault="00000000" w:rsidP="003A76DB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Project Files Required</w:t>
      </w:r>
    </w:p>
    <w:p w14:paraId="35408A51" w14:textId="5B220326" w:rsidR="00AE7E49" w:rsidRPr="00AE7E49" w:rsidRDefault="00AE7E49">
      <w:r w:rsidRPr="00AE7E49">
        <w:t>Download zip file and extract the contents</w:t>
      </w:r>
    </w:p>
    <w:p w14:paraId="349C1E6E" w14:textId="77777777" w:rsidR="006834D7" w:rsidRDefault="00000000">
      <w:r>
        <w:t>Ensure your project folder contains:</w:t>
      </w:r>
    </w:p>
    <w:p w14:paraId="6A50143E" w14:textId="77777777" w:rsidR="003A76DB" w:rsidRDefault="003A76DB">
      <w:r>
        <w:t>File:</w:t>
      </w:r>
    </w:p>
    <w:p w14:paraId="418160C6" w14:textId="74704D3C" w:rsidR="006834D7" w:rsidRDefault="00AE7E49" w:rsidP="003A76DB">
      <w:pPr>
        <w:pStyle w:val="ListParagraph"/>
        <w:numPr>
          <w:ilvl w:val="0"/>
          <w:numId w:val="10"/>
        </w:numPr>
      </w:pPr>
      <w:r>
        <w:t>Dip_n_sip</w:t>
      </w:r>
      <w:r w:rsidR="003A76DB">
        <w:t xml:space="preserve"> </w:t>
      </w:r>
      <w:r w:rsidR="003A76DB">
        <w:t># Main application script</w:t>
      </w:r>
    </w:p>
    <w:p w14:paraId="201B6938" w14:textId="77777777" w:rsidR="003A76DB" w:rsidRDefault="003A76DB" w:rsidP="003A76DB">
      <w:r>
        <w:t>Images:</w:t>
      </w:r>
    </w:p>
    <w:p w14:paraId="5DAF12A4" w14:textId="6007AB82" w:rsidR="006834D7" w:rsidRDefault="00000000" w:rsidP="003A76DB">
      <w:pPr>
        <w:pStyle w:val="ListParagraph"/>
        <w:numPr>
          <w:ilvl w:val="0"/>
          <w:numId w:val="10"/>
        </w:numPr>
      </w:pPr>
      <w:r>
        <w:t>coffee1.png  #Welcome screen coffee image</w:t>
      </w:r>
    </w:p>
    <w:p w14:paraId="206AF94B" w14:textId="4942497E" w:rsidR="006834D7" w:rsidRDefault="00000000" w:rsidP="00715B1D">
      <w:pPr>
        <w:pStyle w:val="ListParagraph"/>
        <w:numPr>
          <w:ilvl w:val="0"/>
          <w:numId w:val="10"/>
        </w:numPr>
      </w:pPr>
      <w:r>
        <w:t>coffee2.png  #Order screen image</w:t>
      </w:r>
    </w:p>
    <w:p w14:paraId="37302627" w14:textId="77777777" w:rsidR="006834D7" w:rsidRDefault="006834D7"/>
    <w:p w14:paraId="4D347DC2" w14:textId="653F9C40" w:rsidR="006834D7" w:rsidRPr="003A76DB" w:rsidRDefault="00000000" w:rsidP="003A76DB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How to Run the App</w:t>
      </w:r>
    </w:p>
    <w:p w14:paraId="2B2AA4AB" w14:textId="439234AF" w:rsidR="00715B1D" w:rsidRPr="00220382" w:rsidRDefault="00715B1D">
      <w:pPr>
        <w:rPr>
          <w:b/>
          <w:bCs/>
        </w:rPr>
      </w:pPr>
      <w:r>
        <w:rPr>
          <w:b/>
          <w:bCs/>
        </w:rPr>
        <w:t>** If you have a</w:t>
      </w:r>
      <w:r w:rsidR="003A76DB">
        <w:rPr>
          <w:b/>
          <w:bCs/>
        </w:rPr>
        <w:t>n</w:t>
      </w:r>
      <w:r>
        <w:rPr>
          <w:b/>
          <w:bCs/>
        </w:rPr>
        <w:t xml:space="preserve"> IDE and file manage</w:t>
      </w:r>
      <w:r w:rsidR="003A76DB">
        <w:rPr>
          <w:b/>
          <w:bCs/>
        </w:rPr>
        <w:t>r</w:t>
      </w:r>
      <w:r>
        <w:rPr>
          <w:b/>
          <w:bCs/>
        </w:rPr>
        <w:t xml:space="preserve"> you can skip to step 4</w:t>
      </w:r>
    </w:p>
    <w:p w14:paraId="71C96247" w14:textId="5434CD37" w:rsidR="006834D7" w:rsidRDefault="00000000">
      <w:r>
        <w:t>1. Open a terminal or command prompt</w:t>
      </w:r>
      <w:r w:rsidR="00715B1D">
        <w:t xml:space="preserve"> on your device.</w:t>
      </w:r>
    </w:p>
    <w:p w14:paraId="55CC1FB9" w14:textId="77777777" w:rsidR="006834D7" w:rsidRDefault="00000000">
      <w:r>
        <w:lastRenderedPageBreak/>
        <w:t>2. Navigate to the folder where coffee_app.py is located.</w:t>
      </w:r>
    </w:p>
    <w:p w14:paraId="321B4122" w14:textId="53213BF3" w:rsidR="006834D7" w:rsidRDefault="00000000">
      <w:r>
        <w:t>3. Run the following command:</w:t>
      </w:r>
      <w:r w:rsidR="00715B1D">
        <w:t xml:space="preserve"> </w:t>
      </w:r>
      <w:r>
        <w:t xml:space="preserve">python </w:t>
      </w:r>
      <w:r w:rsidR="00715B1D">
        <w:t>dip_n_sip</w:t>
      </w:r>
      <w:r>
        <w:t>.py</w:t>
      </w:r>
      <w:r w:rsidR="00715B1D">
        <w:t>.</w:t>
      </w:r>
    </w:p>
    <w:p w14:paraId="4F428949" w14:textId="725056FA" w:rsidR="00715B1D" w:rsidRDefault="00715B1D">
      <w:r>
        <w:t xml:space="preserve">4. Open your IDE. Search for the file location and open the </w:t>
      </w:r>
      <w:r>
        <w:t xml:space="preserve">python </w:t>
      </w:r>
      <w:r>
        <w:t>dip_n_sip</w:t>
      </w:r>
      <w:r>
        <w:t>.py</w:t>
      </w:r>
    </w:p>
    <w:p w14:paraId="7A5C3D8B" w14:textId="77777777" w:rsidR="00715B1D" w:rsidRDefault="00715B1D"/>
    <w:p w14:paraId="5A9E818D" w14:textId="77777777" w:rsidR="006834D7" w:rsidRDefault="006834D7"/>
    <w:p w14:paraId="0DDCF403" w14:textId="758C8755" w:rsidR="006834D7" w:rsidRPr="003A76DB" w:rsidRDefault="00000000" w:rsidP="003A76DB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Navigation Guide</w:t>
      </w:r>
    </w:p>
    <w:p w14:paraId="7089DF3E" w14:textId="77777777" w:rsidR="006834D7" w:rsidRDefault="006834D7"/>
    <w:p w14:paraId="0809E7E8" w14:textId="6FB9AA4B" w:rsidR="003A76DB" w:rsidRDefault="003A76DB" w:rsidP="003A76DB">
      <w:r>
        <w:t>1.</w:t>
      </w:r>
      <w:r w:rsidR="00000000">
        <w:t>Welcome Screen</w:t>
      </w:r>
    </w:p>
    <w:p w14:paraId="47AACFB2" w14:textId="314553AC" w:rsidR="006834D7" w:rsidRDefault="00000000" w:rsidP="003A76DB">
      <w:r>
        <w:t>Shows a welcome message and an image of a coffee cup (if available).</w:t>
      </w:r>
    </w:p>
    <w:p w14:paraId="7EEEB035" w14:textId="77777777" w:rsidR="006834D7" w:rsidRDefault="00000000">
      <w:r>
        <w:t>- Buttons:</w:t>
      </w:r>
    </w:p>
    <w:p w14:paraId="25EAEB93" w14:textId="77777777" w:rsidR="006834D7" w:rsidRDefault="00000000">
      <w:r>
        <w:t xml:space="preserve">  - Order Here: Proceed to place an order.</w:t>
      </w:r>
    </w:p>
    <w:p w14:paraId="405C25DE" w14:textId="77777777" w:rsidR="006834D7" w:rsidRDefault="00000000">
      <w:r>
        <w:t xml:space="preserve">  - Exit: Close the application.</w:t>
      </w:r>
    </w:p>
    <w:p w14:paraId="2A2589B8" w14:textId="77777777" w:rsidR="006834D7" w:rsidRDefault="006834D7"/>
    <w:p w14:paraId="7D212A09" w14:textId="77777777" w:rsidR="006834D7" w:rsidRDefault="00000000">
      <w:r>
        <w:t>2. Coffee Selection Window</w:t>
      </w:r>
    </w:p>
    <w:p w14:paraId="7C56A56F" w14:textId="77777777" w:rsidR="006834D7" w:rsidRDefault="00000000">
      <w:r>
        <w:t>- Title: "Choose Your Coffee"</w:t>
      </w:r>
    </w:p>
    <w:p w14:paraId="2315916E" w14:textId="77777777" w:rsidR="006834D7" w:rsidRDefault="00000000">
      <w:r>
        <w:t>- Displays a second image (coffee beans).</w:t>
      </w:r>
    </w:p>
    <w:p w14:paraId="0D78F76A" w14:textId="77777777" w:rsidR="006834D7" w:rsidRDefault="00000000">
      <w:r>
        <w:t>- Options:</w:t>
      </w:r>
    </w:p>
    <w:p w14:paraId="74B857CD" w14:textId="77777777" w:rsidR="006834D7" w:rsidRDefault="00000000">
      <w:r>
        <w:t xml:space="preserve">  - Select your desired coffee type from options like Espresso, Latte, Cold Brew, etc.</w:t>
      </w:r>
    </w:p>
    <w:p w14:paraId="5F0D3973" w14:textId="77777777" w:rsidR="006834D7" w:rsidRDefault="00000000">
      <w:r>
        <w:t>- Buttons:</w:t>
      </w:r>
    </w:p>
    <w:p w14:paraId="1961D2DC" w14:textId="77777777" w:rsidR="006834D7" w:rsidRDefault="00000000">
      <w:r>
        <w:t xml:space="preserve">  - Next: Continue to customization screen.</w:t>
      </w:r>
    </w:p>
    <w:p w14:paraId="58E312D8" w14:textId="77777777" w:rsidR="006834D7" w:rsidRDefault="00000000">
      <w:r>
        <w:t xml:space="preserve">  - Back: Return to the welcome screen.</w:t>
      </w:r>
    </w:p>
    <w:p w14:paraId="1A56C8E7" w14:textId="77777777" w:rsidR="006834D7" w:rsidRDefault="006834D7"/>
    <w:p w14:paraId="0E6616FE" w14:textId="77777777" w:rsidR="006834D7" w:rsidRDefault="00000000">
      <w:r>
        <w:t>3. Customization Screen</w:t>
      </w:r>
    </w:p>
    <w:p w14:paraId="7D8CD647" w14:textId="77777777" w:rsidR="006834D7" w:rsidRDefault="00000000">
      <w:r>
        <w:t>Customize your coffee with the following options:</w:t>
      </w:r>
    </w:p>
    <w:p w14:paraId="1F0550FD" w14:textId="77777777" w:rsidR="006834D7" w:rsidRDefault="00000000">
      <w:r>
        <w:t>- Size: Expresso (2oz), Café (4oz), Small (8oz), Medium (12oz), Large (16oz)</w:t>
      </w:r>
    </w:p>
    <w:p w14:paraId="2A00C2AB" w14:textId="77777777" w:rsidR="006834D7" w:rsidRDefault="00000000">
      <w:r>
        <w:t>- Milk Type: None, Whole, Skim, Almond, Soy</w:t>
      </w:r>
    </w:p>
    <w:p w14:paraId="7A38DBE8" w14:textId="77777777" w:rsidR="006834D7" w:rsidRDefault="00000000">
      <w:r>
        <w:lastRenderedPageBreak/>
        <w:t>- Sweetener: None, Sugar, Whipped Cream, Honey, Stevia, Syrup Flavors</w:t>
      </w:r>
    </w:p>
    <w:p w14:paraId="72593F8D" w14:textId="77777777" w:rsidR="006834D7" w:rsidRDefault="00000000">
      <w:r>
        <w:t>Buttons:</w:t>
      </w:r>
    </w:p>
    <w:p w14:paraId="64E7F031" w14:textId="77777777" w:rsidR="006834D7" w:rsidRDefault="00000000">
      <w:r>
        <w:t>- See Summary: Review your customized order.</w:t>
      </w:r>
    </w:p>
    <w:p w14:paraId="30F67E43" w14:textId="77777777" w:rsidR="006834D7" w:rsidRDefault="00000000">
      <w:r>
        <w:t>- Back: Return to coffee selection screen.</w:t>
      </w:r>
    </w:p>
    <w:p w14:paraId="7B56B0D8" w14:textId="77777777" w:rsidR="006834D7" w:rsidRDefault="006834D7"/>
    <w:p w14:paraId="47CB4CDF" w14:textId="77777777" w:rsidR="006834D7" w:rsidRDefault="00000000">
      <w:r>
        <w:t>4. Order Summary</w:t>
      </w:r>
    </w:p>
    <w:p w14:paraId="5D50F155" w14:textId="77777777" w:rsidR="006834D7" w:rsidRDefault="00000000">
      <w:r>
        <w:t>- Displays your selected:</w:t>
      </w:r>
    </w:p>
    <w:p w14:paraId="0547406B" w14:textId="77777777" w:rsidR="006834D7" w:rsidRDefault="00000000">
      <w:r>
        <w:t xml:space="preserve">  - Coffee Type</w:t>
      </w:r>
    </w:p>
    <w:p w14:paraId="197F09FD" w14:textId="77777777" w:rsidR="006834D7" w:rsidRDefault="00000000">
      <w:r>
        <w:t xml:space="preserve">  - Size</w:t>
      </w:r>
    </w:p>
    <w:p w14:paraId="39AEDC78" w14:textId="77777777" w:rsidR="006834D7" w:rsidRDefault="00000000">
      <w:r>
        <w:t xml:space="preserve">  - Milk</w:t>
      </w:r>
    </w:p>
    <w:p w14:paraId="044CABDB" w14:textId="77777777" w:rsidR="006834D7" w:rsidRDefault="00000000">
      <w:r>
        <w:t xml:space="preserve">  - Sweetener</w:t>
      </w:r>
    </w:p>
    <w:p w14:paraId="0C69B63F" w14:textId="77777777" w:rsidR="006834D7" w:rsidRDefault="00000000">
      <w:r>
        <w:t xml:space="preserve">  - Total Price (based on size)</w:t>
      </w:r>
    </w:p>
    <w:p w14:paraId="4E813F84" w14:textId="77777777" w:rsidR="006834D7" w:rsidRDefault="00000000">
      <w:r>
        <w:t>Buttons:</w:t>
      </w:r>
    </w:p>
    <w:p w14:paraId="4F6E805F" w14:textId="5A55D2B5" w:rsidR="006834D7" w:rsidRDefault="00000000">
      <w:r>
        <w:t xml:space="preserve">- Place Order: </w:t>
      </w:r>
      <w:r w:rsidR="00715B1D">
        <w:t>Finalize and confirm order</w:t>
      </w:r>
    </w:p>
    <w:p w14:paraId="5D3F990C" w14:textId="77777777" w:rsidR="006834D7" w:rsidRDefault="00000000">
      <w:r>
        <w:t>- Back: Return to customization to make changes.</w:t>
      </w:r>
    </w:p>
    <w:p w14:paraId="6BDF47B6" w14:textId="77777777" w:rsidR="006834D7" w:rsidRDefault="006834D7"/>
    <w:p w14:paraId="6FCEEF99" w14:textId="77777777" w:rsidR="006834D7" w:rsidRDefault="00000000">
      <w:r>
        <w:t>5. Order Confirmation</w:t>
      </w:r>
    </w:p>
    <w:p w14:paraId="70CAC2BB" w14:textId="77777777" w:rsidR="006834D7" w:rsidRDefault="00000000">
      <w:r>
        <w:t>A pop-up window will display:</w:t>
      </w:r>
    </w:p>
    <w:p w14:paraId="2D9D6D68" w14:textId="77777777" w:rsidR="006834D7" w:rsidRDefault="00000000">
      <w:r>
        <w:t>Order Placed</w:t>
      </w:r>
    </w:p>
    <w:p w14:paraId="0B7AF0CC" w14:textId="77777777" w:rsidR="006834D7" w:rsidRDefault="00000000">
      <w:r>
        <w:t>Thank you for your order!</w:t>
      </w:r>
    </w:p>
    <w:p w14:paraId="06747690" w14:textId="77777777" w:rsidR="006834D7" w:rsidRDefault="00000000">
      <w:r>
        <w:t>The ordering window will close automatically.</w:t>
      </w:r>
    </w:p>
    <w:p w14:paraId="3CF52B7C" w14:textId="77777777" w:rsidR="006834D7" w:rsidRDefault="006834D7"/>
    <w:p w14:paraId="2491FE3A" w14:textId="2D907B2A" w:rsidR="006834D7" w:rsidRPr="003A76DB" w:rsidRDefault="00000000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Notes</w:t>
      </w:r>
    </w:p>
    <w:p w14:paraId="0FD2CA2B" w14:textId="1AA08FE3" w:rsidR="006834D7" w:rsidRDefault="00000000">
      <w:r>
        <w:t>- If any image file is missing, the app will show fallback text instead of crashing.</w:t>
      </w:r>
    </w:p>
    <w:p w14:paraId="24A297F5" w14:textId="77777777" w:rsidR="006834D7" w:rsidRDefault="00000000">
      <w:r>
        <w:t>- If the user skips any option during customization, the app will show an error and prevent continuation.</w:t>
      </w:r>
    </w:p>
    <w:p w14:paraId="0CAC5EA9" w14:textId="77777777" w:rsidR="006834D7" w:rsidRDefault="00000000">
      <w:r>
        <w:lastRenderedPageBreak/>
        <w:t>- Prices are pre-set in the app and only depend on the size selected.</w:t>
      </w:r>
    </w:p>
    <w:p w14:paraId="4BB825E7" w14:textId="77777777" w:rsidR="006834D7" w:rsidRDefault="006834D7"/>
    <w:p w14:paraId="7292E4B5" w14:textId="5E363976" w:rsidR="006834D7" w:rsidRPr="003A76DB" w:rsidRDefault="00000000">
      <w:pPr>
        <w:rPr>
          <w:b/>
          <w:bCs/>
          <w:u w:val="single"/>
        </w:rPr>
      </w:pPr>
      <w:r w:rsidRPr="003A76DB">
        <w:rPr>
          <w:b/>
          <w:bCs/>
          <w:u w:val="single"/>
        </w:rPr>
        <w:t>Exiting the App</w:t>
      </w:r>
    </w:p>
    <w:p w14:paraId="085CF323" w14:textId="77777777" w:rsidR="006834D7" w:rsidRDefault="00000000">
      <w:r>
        <w:t>From the welcome screen, click the Exit button. A confirmation prompt will ask:</w:t>
      </w:r>
    </w:p>
    <w:p w14:paraId="70E83118" w14:textId="77777777" w:rsidR="006834D7" w:rsidRDefault="00000000">
      <w:r>
        <w:t>Are you sure you want to exit?</w:t>
      </w:r>
    </w:p>
    <w:p w14:paraId="16B06C71" w14:textId="77777777" w:rsidR="006834D7" w:rsidRDefault="00000000">
      <w:r>
        <w:t>Select Yes to close the app.</w:t>
      </w:r>
    </w:p>
    <w:p w14:paraId="3036C826" w14:textId="77777777" w:rsidR="006834D7" w:rsidRDefault="006834D7"/>
    <w:p w14:paraId="35D8D67E" w14:textId="1CBCB702" w:rsidR="006834D7" w:rsidRDefault="006834D7"/>
    <w:sectPr w:rsidR="00683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85E44"/>
    <w:multiLevelType w:val="hybridMultilevel"/>
    <w:tmpl w:val="CF50DA54"/>
    <w:lvl w:ilvl="0" w:tplc="4754E4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35885"/>
    <w:multiLevelType w:val="hybridMultilevel"/>
    <w:tmpl w:val="2EE0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76263"/>
    <w:multiLevelType w:val="hybridMultilevel"/>
    <w:tmpl w:val="E0F840AA"/>
    <w:lvl w:ilvl="0" w:tplc="C1FEB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27D39"/>
    <w:multiLevelType w:val="hybridMultilevel"/>
    <w:tmpl w:val="67C21E8C"/>
    <w:lvl w:ilvl="0" w:tplc="49B86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341077">
    <w:abstractNumId w:val="8"/>
  </w:num>
  <w:num w:numId="2" w16cid:durableId="1879664009">
    <w:abstractNumId w:val="6"/>
  </w:num>
  <w:num w:numId="3" w16cid:durableId="1787768760">
    <w:abstractNumId w:val="5"/>
  </w:num>
  <w:num w:numId="4" w16cid:durableId="366177302">
    <w:abstractNumId w:val="4"/>
  </w:num>
  <w:num w:numId="5" w16cid:durableId="239557390">
    <w:abstractNumId w:val="7"/>
  </w:num>
  <w:num w:numId="6" w16cid:durableId="759642251">
    <w:abstractNumId w:val="3"/>
  </w:num>
  <w:num w:numId="7" w16cid:durableId="882249446">
    <w:abstractNumId w:val="2"/>
  </w:num>
  <w:num w:numId="8" w16cid:durableId="1639650351">
    <w:abstractNumId w:val="1"/>
  </w:num>
  <w:num w:numId="9" w16cid:durableId="1556551429">
    <w:abstractNumId w:val="0"/>
  </w:num>
  <w:num w:numId="10" w16cid:durableId="1731952055">
    <w:abstractNumId w:val="9"/>
  </w:num>
  <w:num w:numId="11" w16cid:durableId="1552689648">
    <w:abstractNumId w:val="10"/>
  </w:num>
  <w:num w:numId="12" w16cid:durableId="147868143">
    <w:abstractNumId w:val="12"/>
  </w:num>
  <w:num w:numId="13" w16cid:durableId="1010764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382"/>
    <w:rsid w:val="0029639D"/>
    <w:rsid w:val="00326F90"/>
    <w:rsid w:val="003A76DB"/>
    <w:rsid w:val="006834D7"/>
    <w:rsid w:val="00715B1D"/>
    <w:rsid w:val="0099168F"/>
    <w:rsid w:val="009D2C3D"/>
    <w:rsid w:val="00A451A2"/>
    <w:rsid w:val="00AA1D8D"/>
    <w:rsid w:val="00AE7E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81990"/>
  <w14:defaultImageDpi w14:val="300"/>
  <w15:docId w15:val="{A983946C-05F2-4DD6-853D-5D2B1DED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Othello Gage</cp:lastModifiedBy>
  <cp:revision>2</cp:revision>
  <dcterms:created xsi:type="dcterms:W3CDTF">2013-12-23T23:15:00Z</dcterms:created>
  <dcterms:modified xsi:type="dcterms:W3CDTF">2025-05-09T01:58:00Z</dcterms:modified>
  <cp:category/>
</cp:coreProperties>
</file>